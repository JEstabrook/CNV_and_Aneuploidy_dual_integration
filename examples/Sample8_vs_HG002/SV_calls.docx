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Cell Type</w:t>
            </w:r>
          </w:p>
        </w:tc>
        <w:tc>
          <w:tcPr>
            <w:tcW w:type="dxa" w:w="720"/>
          </w:tcPr>
          <w:p>
            <w:r>
              <w:t>Case Sample Name</w:t>
            </w:r>
          </w:p>
        </w:tc>
        <w:tc>
          <w:tcPr>
            <w:tcW w:type="dxa" w:w="720"/>
          </w:tcPr>
          <w:p>
            <w:r>
              <w:t>Control Sample Name</w:t>
            </w:r>
          </w:p>
        </w:tc>
        <w:tc>
          <w:tcPr>
            <w:tcW w:type="dxa" w:w="720"/>
          </w:tcPr>
          <w:p>
            <w:r>
              <w:t>Event Type</w:t>
            </w:r>
          </w:p>
        </w:tc>
        <w:tc>
          <w:tcPr>
            <w:tcW w:type="dxa" w:w="720"/>
          </w:tcPr>
          <w:p>
            <w:r>
              <w:t>Case Start Chromosome</w:t>
            </w:r>
          </w:p>
        </w:tc>
        <w:tc>
          <w:tcPr>
            <w:tcW w:type="dxa" w:w="720"/>
          </w:tcPr>
          <w:p>
            <w:r>
              <w:t>Case End Chromosome</w:t>
            </w:r>
          </w:p>
        </w:tc>
        <w:tc>
          <w:tcPr>
            <w:tcW w:type="dxa" w:w="720"/>
          </w:tcPr>
          <w:p>
            <w:r>
              <w:t>Case Event Start</w:t>
            </w:r>
          </w:p>
        </w:tc>
        <w:tc>
          <w:tcPr>
            <w:tcW w:type="dxa" w:w="720"/>
          </w:tcPr>
          <w:p>
            <w:r>
              <w:t>Case Event End</w:t>
            </w:r>
          </w:p>
        </w:tc>
        <w:tc>
          <w:tcPr>
            <w:tcW w:type="dxa" w:w="720"/>
          </w:tcPr>
          <w:p>
            <w:r>
              <w:t>Case Event Size</w:t>
            </w:r>
          </w:p>
        </w:tc>
        <w:tc>
          <w:tcPr>
            <w:tcW w:type="dxa" w:w="720"/>
          </w:tcPr>
          <w:p>
            <w:r>
              <w:t>Case Molecule Count</w:t>
            </w:r>
          </w:p>
        </w:tc>
        <w:tc>
          <w:tcPr>
            <w:tcW w:type="dxa" w:w="720"/>
          </w:tcPr>
          <w:p>
            <w:r>
              <w:t>Control Molecule Count</w:t>
            </w:r>
          </w:p>
        </w:tc>
        <w:tc>
          <w:tcPr>
            <w:tcW w:type="dxa" w:w="720"/>
          </w:tcPr>
          <w:p>
            <w:r>
              <w:t>Found in Control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89079223</w:t>
            </w:r>
          </w:p>
        </w:tc>
        <w:tc>
          <w:tcPr>
            <w:tcW w:type="dxa" w:w="720"/>
          </w:tcPr>
          <w:p>
            <w:r>
              <w:t>89103658</w:t>
            </w:r>
          </w:p>
        </w:tc>
        <w:tc>
          <w:tcPr>
            <w:tcW w:type="dxa" w:w="720"/>
          </w:tcPr>
          <w:p>
            <w:r>
              <w:t>13974</w:t>
            </w:r>
          </w:p>
        </w:tc>
        <w:tc>
          <w:tcPr>
            <w:tcW w:type="dxa" w:w="720"/>
          </w:tcPr>
          <w:p>
            <w:r>
              <w:t>51</w:t>
            </w:r>
          </w:p>
        </w:tc>
        <w:tc>
          <w:tcPr>
            <w:tcW w:type="dxa" w:w="720"/>
          </w:tcPr>
          <w:p>
            <w:r>
              <w:t>51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42555772</w:t>
            </w:r>
          </w:p>
        </w:tc>
        <w:tc>
          <w:tcPr>
            <w:tcW w:type="dxa" w:w="720"/>
          </w:tcPr>
          <w:p>
            <w:r>
              <w:t>42578556</w:t>
            </w:r>
          </w:p>
        </w:tc>
        <w:tc>
          <w:tcPr>
            <w:tcW w:type="dxa" w:w="720"/>
          </w:tcPr>
          <w:p>
            <w:r>
              <w:t>8635</w:t>
            </w:r>
          </w:p>
        </w:tc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36573020</w:t>
            </w:r>
          </w:p>
        </w:tc>
        <w:tc>
          <w:tcPr>
            <w:tcW w:type="dxa" w:w="720"/>
          </w:tcPr>
          <w:p>
            <w:r>
              <w:t>36622460</w:t>
            </w:r>
          </w:p>
        </w:tc>
        <w:tc>
          <w:tcPr>
            <w:tcW w:type="dxa" w:w="720"/>
          </w:tcPr>
          <w:p>
            <w:r>
              <w:t>38882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36591383</w:t>
            </w:r>
          </w:p>
        </w:tc>
        <w:tc>
          <w:tcPr>
            <w:tcW w:type="dxa" w:w="720"/>
          </w:tcPr>
          <w:p>
            <w:r>
              <w:t>36622460</w:t>
            </w:r>
          </w:p>
        </w:tc>
        <w:tc>
          <w:tcPr>
            <w:tcW w:type="dxa" w:w="720"/>
          </w:tcPr>
          <w:p>
            <w:r>
              <w:t>22069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121460723</w:t>
            </w:r>
          </w:p>
        </w:tc>
        <w:tc>
          <w:tcPr>
            <w:tcW w:type="dxa" w:w="720"/>
          </w:tcPr>
          <w:p>
            <w:r>
              <w:t>121518226</w:t>
            </w:r>
          </w:p>
        </w:tc>
        <w:tc>
          <w:tcPr>
            <w:tcW w:type="dxa" w:w="720"/>
          </w:tcPr>
          <w:p>
            <w:r>
              <w:t>32372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44271527</w:t>
            </w:r>
          </w:p>
        </w:tc>
        <w:tc>
          <w:tcPr>
            <w:tcW w:type="dxa" w:w="720"/>
          </w:tcPr>
          <w:p>
            <w:r>
              <w:t>44446081</w:t>
            </w:r>
          </w:p>
        </w:tc>
        <w:tc>
          <w:tcPr>
            <w:tcW w:type="dxa" w:w="720"/>
          </w:tcPr>
          <w:p>
            <w:r>
              <w:t>161785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77287230</w:t>
            </w:r>
          </w:p>
        </w:tc>
        <w:tc>
          <w:tcPr>
            <w:tcW w:type="dxa" w:w="720"/>
          </w:tcPr>
          <w:p>
            <w:r>
              <w:t>77301671</w:t>
            </w:r>
          </w:p>
        </w:tc>
        <w:tc>
          <w:tcPr>
            <w:tcW w:type="dxa" w:w="720"/>
          </w:tcPr>
          <w:p>
            <w:r>
              <w:t>11274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113403495</w:t>
            </w:r>
          </w:p>
        </w:tc>
        <w:tc>
          <w:tcPr>
            <w:tcW w:type="dxa" w:w="720"/>
          </w:tcPr>
          <w:p>
            <w:r>
              <w:t>113432558</w:t>
            </w:r>
          </w:p>
        </w:tc>
        <w:tc>
          <w:tcPr>
            <w:tcW w:type="dxa" w:w="720"/>
          </w:tcPr>
          <w:p>
            <w:r>
              <w:t>23973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18842913</w:t>
            </w:r>
          </w:p>
        </w:tc>
        <w:tc>
          <w:tcPr>
            <w:tcW w:type="dxa" w:w="720"/>
          </w:tcPr>
          <w:p>
            <w:r>
              <w:t>18916892</w:t>
            </w:r>
          </w:p>
        </w:tc>
        <w:tc>
          <w:tcPr>
            <w:tcW w:type="dxa" w:w="720"/>
          </w:tcPr>
          <w:p>
            <w:r>
              <w:t>60479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90092771</w:t>
            </w:r>
          </w:p>
        </w:tc>
        <w:tc>
          <w:tcPr>
            <w:tcW w:type="dxa" w:w="720"/>
          </w:tcPr>
          <w:p>
            <w:r>
              <w:t>90155985</w:t>
            </w:r>
          </w:p>
        </w:tc>
        <w:tc>
          <w:tcPr>
            <w:tcW w:type="dxa" w:w="720"/>
          </w:tcPr>
          <w:p>
            <w:r>
              <w:t>39202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10428987</w:t>
            </w:r>
          </w:p>
        </w:tc>
        <w:tc>
          <w:tcPr>
            <w:tcW w:type="dxa" w:w="720"/>
          </w:tcPr>
          <w:p>
            <w:r>
              <w:t>10477850</w:t>
            </w:r>
          </w:p>
        </w:tc>
        <w:tc>
          <w:tcPr>
            <w:tcW w:type="dxa" w:w="720"/>
          </w:tcPr>
          <w:p>
            <w:r>
              <w:t>40556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22096727</w:t>
            </w:r>
          </w:p>
        </w:tc>
        <w:tc>
          <w:tcPr>
            <w:tcW w:type="dxa" w:w="720"/>
          </w:tcPr>
          <w:p>
            <w:r>
              <w:t>22132829</w:t>
            </w:r>
          </w:p>
        </w:tc>
        <w:tc>
          <w:tcPr>
            <w:tcW w:type="dxa" w:w="720"/>
          </w:tcPr>
          <w:p>
            <w:r>
              <w:t>32048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22403246</w:t>
            </w:r>
          </w:p>
        </w:tc>
        <w:tc>
          <w:tcPr>
            <w:tcW w:type="dxa" w:w="720"/>
          </w:tcPr>
          <w:p>
            <w:r>
              <w:t>22622723</w:t>
            </w:r>
          </w:p>
        </w:tc>
        <w:tc>
          <w:tcPr>
            <w:tcW w:type="dxa" w:w="720"/>
          </w:tcPr>
          <w:p>
            <w:r>
              <w:t>219477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5233868</w:t>
            </w:r>
          </w:p>
        </w:tc>
        <w:tc>
          <w:tcPr>
            <w:tcW w:type="dxa" w:w="720"/>
          </w:tcPr>
          <w:p>
            <w:r>
              <w:t>5263812</w:t>
            </w:r>
          </w:p>
        </w:tc>
        <w:tc>
          <w:tcPr>
            <w:tcW w:type="dxa" w:w="720"/>
          </w:tcPr>
          <w:p>
            <w:r>
              <w:t>14059</w:t>
            </w:r>
          </w:p>
        </w:tc>
        <w:tc>
          <w:tcPr>
            <w:tcW w:type="dxa" w:w="720"/>
          </w:tcPr>
          <w:p>
            <w:r>
              <w:t>49</w:t>
            </w:r>
          </w:p>
        </w:tc>
        <w:tc>
          <w:tcPr>
            <w:tcW w:type="dxa" w:w="720"/>
          </w:tcPr>
          <w:p>
            <w:r>
              <w:t>49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7500779</w:t>
            </w:r>
          </w:p>
        </w:tc>
        <w:tc>
          <w:tcPr>
            <w:tcW w:type="dxa" w:w="720"/>
          </w:tcPr>
          <w:p>
            <w:r>
              <w:t>7535545</w:t>
            </w:r>
          </w:p>
        </w:tc>
        <w:tc>
          <w:tcPr>
            <w:tcW w:type="dxa" w:w="720"/>
          </w:tcPr>
          <w:p>
            <w:r>
              <w:t>20105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66471329</w:t>
            </w:r>
          </w:p>
        </w:tc>
        <w:tc>
          <w:tcPr>
            <w:tcW w:type="dxa" w:w="720"/>
          </w:tcPr>
          <w:p>
            <w:r>
              <w:t>66498525</w:t>
            </w:r>
          </w:p>
        </w:tc>
        <w:tc>
          <w:tcPr>
            <w:tcW w:type="dxa" w:w="720"/>
          </w:tcPr>
          <w:p>
            <w:r>
              <w:t>25089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70677685</w:t>
            </w:r>
          </w:p>
        </w:tc>
        <w:tc>
          <w:tcPr>
            <w:tcW w:type="dxa" w:w="720"/>
          </w:tcPr>
          <w:p>
            <w:r>
              <w:t>70693647</w:t>
            </w:r>
          </w:p>
        </w:tc>
        <w:tc>
          <w:tcPr>
            <w:tcW w:type="dxa" w:w="720"/>
          </w:tcPr>
          <w:p>
            <w:r>
              <w:t>11000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70677685</w:t>
            </w:r>
          </w:p>
        </w:tc>
        <w:tc>
          <w:tcPr>
            <w:tcW w:type="dxa" w:w="720"/>
          </w:tcPr>
          <w:p>
            <w:r>
              <w:t>70693917</w:t>
            </w:r>
          </w:p>
        </w:tc>
        <w:tc>
          <w:tcPr>
            <w:tcW w:type="dxa" w:w="720"/>
          </w:tcPr>
          <w:p>
            <w:r>
              <w:t>11130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158185853</w:t>
            </w:r>
          </w:p>
        </w:tc>
        <w:tc>
          <w:tcPr>
            <w:tcW w:type="dxa" w:w="720"/>
          </w:tcPr>
          <w:p>
            <w:r>
              <w:t>159271805</w:t>
            </w:r>
          </w:p>
        </w:tc>
        <w:tc>
          <w:tcPr>
            <w:tcW w:type="dxa" w:w="720"/>
          </w:tcPr>
          <w:p>
            <w:r>
              <w:t>1067361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62135251</w:t>
            </w:r>
          </w:p>
        </w:tc>
        <w:tc>
          <w:tcPr>
            <w:tcW w:type="dxa" w:w="720"/>
          </w:tcPr>
          <w:p>
            <w:r>
              <w:t>62200365</w:t>
            </w:r>
          </w:p>
        </w:tc>
        <w:tc>
          <w:tcPr>
            <w:tcW w:type="dxa" w:w="720"/>
          </w:tcPr>
          <w:p>
            <w:r>
              <w:t>46763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21814479</w:t>
            </w:r>
          </w:p>
        </w:tc>
        <w:tc>
          <w:tcPr>
            <w:tcW w:type="dxa" w:w="720"/>
          </w:tcPr>
          <w:p>
            <w:r>
              <w:t>21837075</w:t>
            </w:r>
          </w:p>
        </w:tc>
        <w:tc>
          <w:tcPr>
            <w:tcW w:type="dxa" w:w="720"/>
          </w:tcPr>
          <w:p>
            <w:r>
              <w:t>8544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50273770</w:t>
            </w:r>
          </w:p>
        </w:tc>
        <w:tc>
          <w:tcPr>
            <w:tcW w:type="dxa" w:w="720"/>
          </w:tcPr>
          <w:p>
            <w:r>
              <w:t>50407985</w:t>
            </w:r>
          </w:p>
        </w:tc>
        <w:tc>
          <w:tcPr>
            <w:tcW w:type="dxa" w:w="720"/>
          </w:tcPr>
          <w:p>
            <w:r>
              <w:t>113158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deletion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2349274</w:t>
            </w:r>
          </w:p>
        </w:tc>
        <w:tc>
          <w:tcPr>
            <w:tcW w:type="dxa" w:w="720"/>
          </w:tcPr>
          <w:p>
            <w:r>
              <w:t>2441978</w:t>
            </w:r>
          </w:p>
        </w:tc>
        <w:tc>
          <w:tcPr>
            <w:tcW w:type="dxa" w:w="720"/>
          </w:tcPr>
          <w:p>
            <w:r>
              <w:t>77027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duplication_split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72436529</w:t>
            </w:r>
          </w:p>
        </w:tc>
        <w:tc>
          <w:tcPr>
            <w:tcW w:type="dxa" w:w="720"/>
          </w:tcPr>
          <w:p>
            <w:r>
              <w:t>72668687</w:t>
            </w:r>
          </w:p>
        </w:tc>
        <w:tc>
          <w:tcPr>
            <w:tcW w:type="dxa" w:w="720"/>
          </w:tcPr>
          <w:p>
            <w:r>
              <w:t>232158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duplication_split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73067607</w:t>
            </w:r>
          </w:p>
        </w:tc>
        <w:tc>
          <w:tcPr>
            <w:tcW w:type="dxa" w:w="720"/>
          </w:tcPr>
          <w:p>
            <w:r>
              <w:t>77013957</w:t>
            </w:r>
          </w:p>
        </w:tc>
        <w:tc>
          <w:tcPr>
            <w:tcW w:type="dxa" w:w="720"/>
          </w:tcPr>
          <w:p>
            <w:r>
              <w:t>3946350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93690639</w:t>
            </w:r>
          </w:p>
        </w:tc>
        <w:tc>
          <w:tcPr>
            <w:tcW w:type="dxa" w:w="720"/>
          </w:tcPr>
          <w:p>
            <w:r>
              <w:t>93707149</w:t>
            </w:r>
          </w:p>
        </w:tc>
        <w:tc>
          <w:tcPr>
            <w:tcW w:type="dxa" w:w="720"/>
          </w:tcPr>
          <w:p>
            <w:r>
              <w:t>5722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54210155</w:t>
            </w:r>
          </w:p>
        </w:tc>
        <w:tc>
          <w:tcPr>
            <w:tcW w:type="dxa" w:w="720"/>
          </w:tcPr>
          <w:p>
            <w:r>
              <w:t>54219148</w:t>
            </w:r>
          </w:p>
        </w:tc>
        <w:tc>
          <w:tcPr>
            <w:tcW w:type="dxa" w:w="720"/>
          </w:tcPr>
          <w:p>
            <w:r>
              <w:t>6089</w:t>
            </w:r>
          </w:p>
        </w:tc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148336764</w:t>
            </w:r>
          </w:p>
        </w:tc>
        <w:tc>
          <w:tcPr>
            <w:tcW w:type="dxa" w:w="720"/>
          </w:tcPr>
          <w:p>
            <w:r>
              <w:t>148348351</w:t>
            </w:r>
          </w:p>
        </w:tc>
        <w:tc>
          <w:tcPr>
            <w:tcW w:type="dxa" w:w="720"/>
          </w:tcPr>
          <w:p>
            <w:r>
              <w:t>23955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yes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insertion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76832500</w:t>
            </w:r>
          </w:p>
        </w:tc>
        <w:tc>
          <w:tcPr>
            <w:tcW w:type="dxa" w:w="720"/>
          </w:tcPr>
          <w:p>
            <w:r>
              <w:t>76851752</w:t>
            </w:r>
          </w:p>
        </w:tc>
        <w:tc>
          <w:tcPr>
            <w:tcW w:type="dxa" w:w="720"/>
          </w:tcPr>
          <w:p>
            <w:r>
              <w:t>12613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118479068</w:t>
            </w:r>
          </w:p>
        </w:tc>
        <w:tc>
          <w:tcPr>
            <w:tcW w:type="dxa" w:w="720"/>
          </w:tcPr>
          <w:p>
            <w:r>
              <w:t>6268868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32720656</w:t>
            </w:r>
          </w:p>
        </w:tc>
        <w:tc>
          <w:tcPr>
            <w:tcW w:type="dxa" w:w="720"/>
          </w:tcPr>
          <w:p>
            <w:r>
              <w:t>43652112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101137685</w:t>
            </w:r>
          </w:p>
        </w:tc>
        <w:tc>
          <w:tcPr>
            <w:tcW w:type="dxa" w:w="720"/>
          </w:tcPr>
          <w:p>
            <w:r>
              <w:t>33578682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translocation_interchr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130764655</w:t>
            </w:r>
          </w:p>
        </w:tc>
        <w:tc>
          <w:tcPr>
            <w:tcW w:type="dxa" w:w="720"/>
          </w:tcPr>
          <w:p>
            <w:r>
              <w:t>23236212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  <w:tr>
        <w:tc>
          <w:tcPr>
            <w:tcW w:type="dxa" w:w="720"/>
          </w:tcPr>
          <w:p>
            <w:r>
              <w:t>HCM</w:t>
            </w:r>
          </w:p>
        </w:tc>
        <w:tc>
          <w:tcPr>
            <w:tcW w:type="dxa" w:w="720"/>
          </w:tcPr>
          <w:p>
            <w:r>
              <w:t>Sample8</w:t>
            </w:r>
          </w:p>
        </w:tc>
        <w:tc>
          <w:tcPr>
            <w:tcW w:type="dxa" w:w="720"/>
          </w:tcPr>
          <w:p>
            <w:r>
              <w:t>HG002</w:t>
            </w:r>
          </w:p>
        </w:tc>
        <w:tc>
          <w:tcPr>
            <w:tcW w:type="dxa" w:w="720"/>
          </w:tcPr>
          <w:p>
            <w:r>
              <w:t>translocation_intrachr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74489342</w:t>
            </w:r>
          </w:p>
        </w:tc>
        <w:tc>
          <w:tcPr>
            <w:tcW w:type="dxa" w:w="720"/>
          </w:tcPr>
          <w:p>
            <w:r>
              <w:t>126887290</w:t>
            </w:r>
          </w:p>
        </w:tc>
        <w:tc>
          <w:tcPr>
            <w:tcW w:type="dxa" w:w="720"/>
          </w:tcPr>
          <w:p>
            <w:r>
              <w:t>&lt;NA&gt;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