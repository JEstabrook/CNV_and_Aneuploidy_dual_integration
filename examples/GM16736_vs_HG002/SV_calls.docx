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Cell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Sample Name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Event Type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Start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End Chromosome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Start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End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Event Size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Case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Molecule Count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Found in Control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137174039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137279172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96480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21814479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21837075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8595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deletion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18905435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18944825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37054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duplication_split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57465816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57672657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206841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32697887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32727006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21603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117928990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117940785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84587488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84636140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114960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insertion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29947958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29950614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5894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56528076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62166879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64820262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57454464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143712074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10032710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HCM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translocation_interchr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21976950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20318054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&lt;NA&gt;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